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 chaves, valores in dicionario.items():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