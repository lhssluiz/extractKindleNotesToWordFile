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Lean Inception: Como Alinhar Pessoas e Construir o Produto Certo</w:t>
      </w:r>
    </w:p>
    <w:p>
      <w:r>
        <w:t>lembrarmos de que nada nos ensina mais sobre o que queremos do que um produto incompleto que foi lançado, usado, testado.</w:t>
        <w:br/>
      </w:r>
    </w:p>
    <w:p>
      <w:r>
        <w:t>Não tentamos fazer uma especificação detalhada, porque isso é exatamente o exemplo de algo que fica desatualizado assim que o código chega na produção, mas procuramos entender que tipo de resultados queremos, as funcionalidades que achamos que irão guiar esses resultados e como avaliamos a eficácia do produto.</w:t>
        <w:br/>
      </w:r>
    </w:p>
    <w:p>
      <w:r>
        <w:t>foca em um produto inicial que podemos lançar e com o qual podemos aprender – o produto mínimo viável.</w:t>
        <w:br/>
      </w:r>
    </w:p>
    <w:p>
      <w:r>
        <w:t>o que construir em uma pequena startup. O</w:t>
        <w:br/>
      </w:r>
    </w:p>
    <w:p>
      <w:r>
        <w:t>o que construir em uma pequena startup. O estilo colaborativo e dinâmico da Lean Inception</w:t>
        <w:br/>
      </w:r>
    </w:p>
    <w:p>
      <w:r>
        <w:t>Inception</w:t>
        <w:br/>
      </w:r>
    </w:p>
    <w:p>
      <w:r>
        <w:t>O estilo colaborativo e dinâmico da Lean Inception é o segredo de tanto sucesso!</w:t>
        <w:br/>
      </w:r>
    </w:p>
    <w:p>
      <w:r>
        <w:t>o desenvolvimento de produtos baseados no conceito de MVP é o pilar para essa nova revolução.</w:t>
        <w:br/>
      </w:r>
    </w:p>
    <w:p>
      <w:r>
        <w:t xml:space="preserve">== Nota Pessoal abaixo, do próximo destaque: </w:t>
        <w:br/>
        <w:t>Acessar o site posteriormente</w:t>
        <w:br/>
      </w:r>
    </w:p>
    <w:p>
      <w:r>
        <w:t>www.caroli.org.</w:t>
        <w:br/>
      </w:r>
    </w:p>
    <w:p>
      <w:r>
        <w:t>Mesmo num projeto ágil, antes de sair fazendo, é preciso alinhar e definir os objetivos, as estratégias e o escopo do produto.</w:t>
        <w:br/>
      </w:r>
    </w:p>
    <w:p>
      <w:r>
        <w:t>A inception da Thoughtworks foi desenvolvida principalmente por Luke Barrett, por volta de 2004. Jonathan Rasmusson (autor de The Agile Samurai) e Jeff Patton (autor de User story mapping) trabalharam na ThoughtWorks por um tempo.</w:t>
        <w:br/>
      </w:r>
    </w:p>
    <w:p>
      <w:r>
        <w:t>O novo estilo de inception é lean por dois motivos: 1. A duração da inception é menor, eliminando tudo o que não diz respeito ao produto (como arquitetura, projeto etc.), deixando-a enxuta. 2. O resultado final da inception é a compreensão do MVP, um conceito fundamental do movimento Lean Startup.</w:t>
        <w:br/>
      </w:r>
    </w:p>
    <w:p>
      <w:r>
        <w:t>Então escolhemos funcionalidades que nos ajudem a validar o que é valioso para nossos usuários.</w:t>
        <w:br/>
      </w:r>
    </w:p>
    <w:p>
      <w:r>
        <w:t>descobri que ele é muito valioso em duas situações principais:</w:t>
        <w:br/>
      </w:r>
    </w:p>
    <w:p>
      <w:r>
        <w:t>1. Grandes projetos usam as Lean Inceptions para começar a trabalhar de forma enxuta, entregando valor mais rápido e com maior frequência. O workshop ajuda a escolher e validar as funcionalidades que são realmente valiosas para seus usuários. 2. Organizações menores (como startups) usam as Lean Inceptions para pegar uma ideia que foi testada por alguns MVPs pré-software e a transformam em um produto de software.</w:t>
        <w:br/>
      </w:r>
    </w:p>
    <w:p>
      <w:r>
        <w:t>O workshop trata especificamente de alinhar um grupo de pessoas sobre um MVP.</w:t>
        <w:br/>
      </w:r>
    </w:p>
    <w:p>
      <w:r>
        <w:t>A AGENDA DA LEAN INCEPTION</w:t>
        <w:br/>
      </w:r>
    </w:p>
    <w:p>
      <w:r>
        <w:t>Basicamente, você não quer desperdiçar tempo, dinheiro e esforço construindo um produto que não vai atender às expectativas. Para isso, é preciso entender e validar as hipóteses sobre o negócio. O MVP ajuda nessa validação e no aprendizado da forma mais rápida possível.</w:t>
        <w:br/>
      </w:r>
    </w:p>
    <w:p>
      <w:r>
        <w:t>O MVP foca o mínimo – porém viável – para verificar se o direcionamento está correto. Esse é o conjunto inicial de funcionalidades necessárias para o processo de validação de hipóteses e aprendizagem sobre o negócio.</w:t>
        <w:br/>
      </w:r>
    </w:p>
    <w:p>
      <w:r>
        <w:t>É muito importante compreender que o MVP promove uma criação evolutiva. Logo, a arquitetura, bem como o ferramental de construção do produto, deve permitir a evolução gradual e contínua.</w:t>
        <w:br/>
      </w:r>
    </w:p>
    <w:p>
      <w:r>
        <w:t>Continuous delivery.</w:t>
        <w:br/>
      </w:r>
    </w:p>
    <w:p>
      <w:r>
        <w:t xml:space="preserve">== Nota Pessoal abaixo, do próximo destaque: </w:t>
        <w:br/>
        <w:t>Buscar o artigo sobre o assunto</w:t>
        <w:br/>
      </w:r>
    </w:p>
    <w:p>
      <w:r>
        <w:t>Em essência, uma ideia (ou grandes hipóteses de negócio) é sequenciada em uma série de hipóteses menores, mais simples, e, logo, mais fácil de entender e realizar. Como resultado, as hipóteses mais simples são elaboradas mais rapidamente, e disponibilizadas no produto para o usuário final.</w:t>
        <w:br/>
      </w:r>
    </w:p>
    <w:p>
      <w:r>
        <w:t>Os idealizadores do produto e o usuário final têm acesso antecipado a algo funcional e viável.</w:t>
        <w:br/>
      </w:r>
    </w:p>
    <w:p>
      <w:r>
        <w:t>Os idealizadores do produto e o usuário final têm acesso antecipado a algo funcional e viável. Assim, as decisões dos próximos passos e incrementos do produto são baseadas nele próprio, em vez de serem hipóteses sobre outras hipóteses.</w:t>
        <w:br/>
      </w:r>
    </w:p>
    <w:p>
      <w:r>
        <w:t>UM EXEMPLO DE EVOLUÇÃO VIA MVP</w:t>
        <w:br/>
      </w:r>
    </w:p>
    <w:p>
      <w:r>
        <w:t>Pense grande, comece pequeno, aprenda rápido!</w:t>
        <w:br/>
      </w:r>
    </w:p>
    <w:p>
      <w:r>
        <w:t>O produto pode atender mais de um objetivo de negócio, atender várias personas, ter muitas funcionalidades. Mas um MVP deve validar uma hipótese, comprovar uma ideia, e verificar se atende o que é esperado. M é de mínimo, por isso, muito provavelmente, há somente uma hipótese, somente um pequeno aspecto do negócio, para um segmento específico de usuários, com apenas uma ou poucas funcionalidades.</w:t>
        <w:br/>
      </w:r>
    </w:p>
    <w:p>
      <w:r>
        <w:br/>
      </w:r>
    </w:p>
    <w:p>
      <w:r>
        <w:t xml:space="preserve">== Nota Pessoal abaixo, do próximo destaque: </w:t>
        <w:br/>
        <w:t>Imagem referente ao ciclo do valor de um MVP, o conjunto de ouro</w:t>
        <w:br/>
      </w:r>
    </w:p>
    <w:p>
      <w:r>
        <w:t>VALIOSO, USÁVEL E FACTÍVEL</w:t>
        <w:br/>
      </w:r>
    </w:p>
    <w:p>
      <w:r>
        <w:t>Respeite a arquitetura, mas construa o MVP de ponta a ponta, com uma experiência completa.</w:t>
        <w:br/>
      </w:r>
    </w:p>
    <w:p>
      <w:r>
        <w:t>Essas cinco métricas – Aquisição, Ativação, Retenção, Receita e Recomendação,</w:t>
        <w:br/>
      </w:r>
    </w:p>
    <w:p>
      <w:r>
        <w:t>O principal objetivo do workshop é fazer com que a equipe descubra e compreenda coletivamente o que vai ser desenvolvido.</w:t>
        <w:br/>
      </w:r>
    </w:p>
    <w:p>
      <w:r>
        <w:t>Lean Inception vai permitir que a equipe:</w:t>
        <w:br/>
      </w:r>
    </w:p>
    <w:p>
      <w:r>
        <w:t>No entanto, a interação face a face durante a Lean Inception possibilita o árduo trabalho nas atividades. É a garantia de que todos estarão presentes e participativos.</w:t>
        <w:br/>
      </w:r>
    </w:p>
    <w:p>
      <w:r>
        <w:t xml:space="preserve">== Nota Pessoal abaixo, do próximo destaque: </w:t>
        <w:br/>
        <w:t>Como que vocês  conseguiram adaptar as Lean Inceptions? Houve ganho ou perda da qualidade do resultado final delas?</w:t>
        <w:br/>
      </w:r>
    </w:p>
    <w:p>
      <w:r>
        <w:t>A sala de guerra provê o ambiente para as atividades colaborativas.</w:t>
        <w:br/>
      </w:r>
    </w:p>
    <w:p>
      <w:r>
        <w:t xml:space="preserve">== Nota Pessoal abaixo, do próximo destaque: </w:t>
        <w:br/>
        <w:t>Ideia: Reuniões  em VR. Onde das suas casa consigamos prover o mesmo ambiente para todas as pessoas. Uma sala de guerra virtual</w:t>
        <w:br/>
      </w:r>
    </w:p>
    <w:p>
      <w:r>
        <w:t>A facilitadora deve ser uma mediadora, aquela que propicia o fluxo de ideias e conversações ativas entre todos os participantes, os</w:t>
        <w:br/>
      </w:r>
    </w:p>
    <w:p>
      <w:r>
        <w:t>A facilitadora deve ser uma mediadora, aquela que propicia o fluxo de ideias e conversações ativas entre todos os participantes, os principais interlocutores do workshop.</w:t>
        <w:br/>
      </w:r>
    </w:p>
    <w:p>
      <w:r>
        <w:t>Seguem algumas características do trabalho da facilitadora durante o workshop:</w:t>
        <w:br/>
      </w:r>
    </w:p>
    <w:p>
      <w:r>
        <w:t>Confira mais algumas técnicas de facilitação para Lean Inception em www.caroli.org/tecnicas-facilitacao-lean-inception.</w:t>
        <w:br/>
      </w:r>
    </w:p>
    <w:p>
      <w:r>
        <w:t xml:space="preserve">== Nota Pessoal abaixo, do próximo destaque: </w:t>
        <w:br/>
        <w:t>Estacionamento de ideias</w:t>
        <w:br/>
      </w:r>
    </w:p>
    <w:p>
      <w:r>
        <w:t>“parque em lote”,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